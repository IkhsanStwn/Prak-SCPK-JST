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Tampilan GUI dengan menggunakan MATLAB</w:t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37460" cy="2415540"/>
            <wp:effectExtent l="0" t="0" r="7620" b="7620"/>
            <wp:docPr id="2" name="Picture 2" descr="Screenshot (2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7)"/>
                    <pic:cNvPicPr>
                      <a:picLocks noChangeAspect="1"/>
                    </pic:cNvPicPr>
                  </pic:nvPicPr>
                  <pic:blipFill>
                    <a:blip r:embed="rId4"/>
                    <a:srcRect l="21654" t="3751" r="30166" b="1472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Menginputkan Bobot awal (w) = [-1,1] dan Bias (b) = 1.</w:t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57805" cy="2604770"/>
            <wp:effectExtent l="0" t="0" r="635" b="1270"/>
            <wp:docPr id="3" name="Picture 3" descr="Screenshot (2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8)"/>
                    <pic:cNvPicPr>
                      <a:picLocks noChangeAspect="1"/>
                    </pic:cNvPicPr>
                  </pic:nvPicPr>
                  <pic:blipFill>
                    <a:blip r:embed="rId5"/>
                    <a:srcRect l="22667" t="6387" r="30456" b="14916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Hasil akhir didapatkan bobot optimal = [1,1] dan bias optimal = [-1];</w:t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98950" cy="2795905"/>
            <wp:effectExtent l="0" t="0" r="13970" b="8255"/>
            <wp:docPr id="1" name="Picture 1" descr="Screenshot (2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9)"/>
                    <pic:cNvPicPr>
                      <a:picLocks noChangeAspect="1"/>
                    </pic:cNvPicPr>
                  </pic:nvPicPr>
                  <pic:blipFill>
                    <a:blip r:embed="rId6"/>
                    <a:srcRect l="21944" t="5079" r="7306" b="13138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3A1C716"/>
    <w:multiLevelType w:val="singleLevel"/>
    <w:tmpl w:val="23A1C7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1793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D462E"/>
    <w:rsid w:val="04E57522"/>
    <w:rsid w:val="0F41793F"/>
    <w:rsid w:val="15375357"/>
    <w:rsid w:val="2872162A"/>
    <w:rsid w:val="4BAE0D9F"/>
    <w:rsid w:val="59EA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0" w:firstLine="432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left="0" w:firstLine="432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2021-06-02T03:34:00Z</dcterms:created>
  <dc:creator>Asus</dc:creator>
  <cp:lastModifiedBy>google1567234354</cp:lastModifiedBy>
  <dcterms:modified xsi:type="dcterms:W3CDTF">2021-06-02T03:42:59Z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